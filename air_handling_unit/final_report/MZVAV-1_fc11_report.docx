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Eleven Report</w:t>
      </w:r>
    </w:p>
    <w:p>
      <w:r>
        <w:t>Fault condition eleven of ASHRAE Guideline 36 is an AHU economizer + mechanical cooling mode only with an attempt at flagging conditions where the outside air temperature is too low for 100% outside air AHU operating mode. Fault condition Eleven equation as defined by ASHRAE:</w:t>
      </w:r>
    </w:p>
    <w:p>
      <w:r>
        <w:drawing>
          <wp:inline xmlns:a="http://schemas.openxmlformats.org/drawingml/2006/main" xmlns:pic="http://schemas.openxmlformats.org/drawingml/2006/picture">
            <wp:extent cx="5486400" cy="931911"/>
            <wp:docPr id="1" name="Picture 1"/>
            <wp:cNvGraphicFramePr>
              <a:graphicFrameLocks noChangeAspect="1"/>
            </wp:cNvGraphicFramePr>
            <a:graphic>
              <a:graphicData uri="http://schemas.openxmlformats.org/drawingml/2006/picture">
                <pic:pic>
                  <pic:nvPicPr>
                    <pic:cNvPr id="0" name="fc11_definition.png"/>
                    <pic:cNvPicPr/>
                  </pic:nvPicPr>
                  <pic:blipFill>
                    <a:blip r:embed="rId9"/>
                    <a:stretch>
                      <a:fillRect/>
                    </a:stretch>
                  </pic:blipFill>
                  <pic:spPr>
                    <a:xfrm>
                      <a:off x="0" y="0"/>
                      <a:ext cx="5486400" cy="931911"/>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322.0</w:t>
      </w:r>
    </w:p>
    <w:p>
      <w:pPr>
        <w:pStyle w:val="ListBullet"/>
      </w:pPr>
      <w:r>
        <w:t>Total time in hours calculated in dataset: 7727.983333333334</w:t>
      </w:r>
    </w:p>
    <w:p>
      <w:pPr>
        <w:pStyle w:val="ListBullet"/>
      </w:pPr>
      <w:r>
        <w:t>Total time in hours for when fault flag is True: 0.8833333333333333</w:t>
      </w:r>
    </w:p>
    <w:p>
      <w:pPr>
        <w:pStyle w:val="ListBullet"/>
      </w:pPr>
      <w:r>
        <w:t>Percent of time in the dataset when the fault flag is True: 0.02%</w:t>
      </w:r>
    </w:p>
    <w:p>
      <w:pPr>
        <w:pStyle w:val="ListBullet"/>
      </w:pPr>
      <w:r>
        <w:t>Percent of time in the dataset when the fault flag is False: 99.98%</w:t>
      </w:r>
    </w:p>
    <w:p>
      <w:pPr>
        <w:pStyle w:val="ListBullet"/>
      </w:pPr>
      <w:r>
        <w:t>Calculated motor runtime in hours based off of VFD signal &gt; zero: 3061.08</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11 is True the average AHU mix air is 45.87 in °F and the supply air temperature is 55.04 in °F.</w:t>
      </w:r>
    </w:p>
    <w:p>
      <w:pPr>
        <w:pStyle w:val="Heading1"/>
      </w:pPr>
      <w:r>
        <w:t>Summary Statistics filtered for when the AHU is running</w:t>
      </w:r>
    </w:p>
    <w:p>
      <w:pPr>
        <w:pStyle w:val="Heading3"/>
      </w:pPr>
      <w:r>
        <w:t>Supply Air Temp Setpoint</w:t>
      </w:r>
    </w:p>
    <w:p>
      <w:pPr>
        <w:pStyle w:val="ListBullet"/>
      </w:pPr>
      <w:r>
        <w:t>count    1.836650e+05</w:t>
        <w:br/>
        <w:t>mean     5.504000e+01</w:t>
        <w:br/>
        <w:t>std      2.131634e-14</w:t>
        <w:br/>
        <w:t>min      5.504000e+01</w:t>
        <w:br/>
        <w:t>25%      5.504000e+01</w:t>
        <w:br/>
        <w:t>50%      5.504000e+01</w:t>
        <w:br/>
        <w:t>75%      5.504000e+01</w:t>
        <w:br/>
        <w:t>max      5.504000e+01</w:t>
        <w:br/>
        <w:t>Name: AHU: Supply Air Temperature Set Point, dtype: float64</w:t>
      </w:r>
    </w:p>
    <w:p>
      <w:pPr>
        <w:pStyle w:val="Heading3"/>
      </w:pPr>
      <w:r>
        <w:t>Outside Air Temp</w:t>
      </w:r>
    </w:p>
    <w:p>
      <w:pPr>
        <w:pStyle w:val="ListBullet"/>
      </w:pPr>
      <w:r>
        <w:t>count    183665.000000</w:t>
        <w:br/>
        <w:t>mean         47.087935</w:t>
        <w:br/>
        <w:t>std          22.141181</w:t>
        <w:br/>
        <w:t>min         -14.236000</w:t>
        <w:br/>
        <w:t>25%          32.720000</w:t>
        <w:br/>
        <w:t>50%          51.700000</w:t>
        <w:br/>
        <w:t>75%          63.536000</w:t>
        <w:br/>
        <w:t>max          90.140000</w:t>
        <w:br/>
        <w:t>Name: AHU: Outdoor Air Temperature, dtype: float64</w:t>
      </w:r>
    </w:p>
    <w:p>
      <w:pPr>
        <w:pStyle w:val="Heading2"/>
      </w:pPr>
      <w:r>
        <w:t>Suggestions based on data analysis</w:t>
      </w:r>
    </w:p>
    <w:p>
      <w:pPr>
        <w:pStyle w:val="ListBullet"/>
      </w:pPr>
      <w:r>
        <w:t>The percent True metric that represents the amount of time for when the fault flag is True is low inidicating the AHU components are within calibration for this fault equation Ok.</w:t>
      </w:r>
    </w:p>
    <w:p>
      <w:r>
        <w:rPr>
          <w:rStyle w:val="Emphasis"/>
        </w:rPr>
        <w:t>Report generated: Thu Apr 27 09:39:52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