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1.9</w:t>
      </w:r>
    </w:p>
    <w:p>
      <w:pPr>
        <w:pStyle w:val="ListBullet"/>
      </w:pPr>
      <w:r>
        <w:t>Percent of time in the dataset when the fault flag is True: 0.04%</w:t>
      </w:r>
    </w:p>
    <w:p>
      <w:pPr>
        <w:pStyle w:val="ListBullet"/>
      </w:pPr>
      <w:r>
        <w:t>Percent of time in the dataset when the fault flag is False: 99.96%</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60.1 in °F and the supply air temperature setpoinht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13:58:31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