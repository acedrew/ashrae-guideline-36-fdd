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0.6333333333333333</w:t>
      </w:r>
    </w:p>
    <w:p>
      <w:pPr>
        <w:pStyle w:val="ListBullet"/>
      </w:pPr>
      <w:r>
        <w:t>Percent of time in the dataset when the fault flag is True: 0.18%</w:t>
      </w:r>
    </w:p>
    <w:p>
      <w:pPr>
        <w:pStyle w:val="ListBullet"/>
      </w:pPr>
      <w:r>
        <w:t>Percent of time in the dataset when the fault flag is False: 99.82%</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70.43 in °F and the supply air temperature setpoinht is 55.0 in °F.</w:t>
      </w:r>
    </w:p>
    <w:p>
      <w:pPr>
        <w:pStyle w:val="Heading1"/>
      </w:pPr>
      <w:r>
        <w:t>Summary Statistics filtered for when the AHU is running</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12:00:31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