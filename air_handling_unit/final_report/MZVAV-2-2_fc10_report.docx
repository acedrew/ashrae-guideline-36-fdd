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11.4</w:t>
      </w:r>
    </w:p>
    <w:p>
      <w:pPr>
        <w:pStyle w:val="ListBullet"/>
      </w:pPr>
      <w:r>
        <w:t>Percent of time in the dataset when the fault flag is True: 1.83%</w:t>
      </w:r>
    </w:p>
    <w:p>
      <w:pPr>
        <w:pStyle w:val="ListBullet"/>
      </w:pPr>
      <w:r>
        <w:t>Percent of time in the dataset when the fault flag is False: 98.17%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72.05 in °F and the mixing air temperature is 62.35 in °F.</w:t>
      </w:r>
    </w:p>
    <w:p>
      <w:pPr>
        <w:pStyle w:val="Heading1"/>
      </w:pPr>
      <w:r>
        <w:t>Summary Statistics filtered for when the AHU is running</w:t>
      </w:r>
    </w:p>
    <w:p>
      <w:pPr>
        <w:pStyle w:val="Heading3"/>
      </w:pPr>
      <w:r>
        <w:t>Mixing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3"/>
      </w:pPr>
      <w:r>
        <w:t>Outside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12:01:19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