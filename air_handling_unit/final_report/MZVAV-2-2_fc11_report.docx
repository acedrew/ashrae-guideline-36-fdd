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Eleven Report</w:t>
      </w:r>
    </w:p>
    <w:p>
      <w:r>
        <w:t>Fault condition eleven of ASHRAE Guideline 36 is an AHU economizer + mechanical cooling mode only with an attempt at flagging conditions where the outside air temperature is too low for 100% outside air AHU operating mode. Fault condition Eleven equation as defined by ASHRAE:</w:t>
      </w:r>
    </w:p>
    <w:p>
      <w:r>
        <w:drawing>
          <wp:inline xmlns:a="http://schemas.openxmlformats.org/drawingml/2006/main" xmlns:pic="http://schemas.openxmlformats.org/drawingml/2006/picture">
            <wp:extent cx="5486400" cy="931911"/>
            <wp:docPr id="1" name="Picture 1"/>
            <wp:cNvGraphicFramePr>
              <a:graphicFrameLocks noChangeAspect="1"/>
            </wp:cNvGraphicFramePr>
            <a:graphic>
              <a:graphicData uri="http://schemas.openxmlformats.org/drawingml/2006/picture">
                <pic:pic>
                  <pic:nvPicPr>
                    <pic:cNvPr id="0" name="fc11_definition.png"/>
                    <pic:cNvPicPr/>
                  </pic:nvPicPr>
                  <pic:blipFill>
                    <a:blip r:embed="rId9"/>
                    <a:stretch>
                      <a:fillRect/>
                    </a:stretch>
                  </pic:blipFill>
                  <pic:spPr>
                    <a:xfrm>
                      <a:off x="0" y="0"/>
                      <a:ext cx="5486400" cy="93191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601.32</w:t>
      </w:r>
    </w:p>
    <w:p>
      <w:pPr>
        <w:pStyle w:val="ListBullet"/>
      </w:pPr>
      <w:r>
        <w:t>No faults were found in this given dataset for the equation defined by ASHRAE.</w:t>
      </w:r>
    </w:p>
    <w:p>
      <w:pPr>
        <w:pStyle w:val="Heading1"/>
      </w:pPr>
      <w:r>
        <w:t>Summary Statistics filtered for when the AHU is running</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Outside Air Temp</w:t>
      </w:r>
    </w:p>
    <w:p>
      <w:pPr>
        <w:pStyle w:val="ListBullet"/>
      </w:pPr>
      <w:r>
        <w:t>count    24560.000000</w:t>
        <w:br/>
        <w:t>mean        67.099021</w:t>
        <w:br/>
        <w:t>std         17.318396</w:t>
        <w:br/>
        <w:t>min          3.856000</w:t>
        <w:br/>
        <w:t>25%         62.128000</w:t>
        <w:br/>
        <w:t>50%         70.887000</w:t>
        <w:br/>
        <w:t>75%         77.378000</w:t>
        <w:br/>
        <w:t>max         91.776000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Tue Apr 11 12:01:58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