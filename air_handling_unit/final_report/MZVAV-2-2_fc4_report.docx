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499079"/>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49907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626.96</w:t>
      </w:r>
    </w:p>
    <w:p>
      <w:pPr>
        <w:pStyle w:val="ListBullet"/>
      </w:pPr>
      <w:r>
        <w:t>Total time in hours calculated in dataset: 15047.0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0.0</w:t>
      </w:r>
    </w:p>
    <w:p>
      <w:pPr>
        <w:pStyle w:val="ListBullet"/>
      </w:pPr>
      <w:r>
        <w:t>Total percent time in while AHU is in a heating mode: 0.0%</w:t>
      </w:r>
    </w:p>
    <w:p>
      <w:pPr>
        <w:pStyle w:val="ListBullet"/>
      </w:pPr>
      <w:r>
        <w:t>Total time in hours while AHU is in a economizing mode: 47.0</w:t>
      </w:r>
    </w:p>
    <w:p>
      <w:pPr>
        <w:pStyle w:val="ListBullet"/>
      </w:pPr>
      <w:r>
        <w:t>Total percent time in while AHU is in a economizing mode: 0.31%</w:t>
      </w:r>
    </w:p>
    <w:p>
      <w:pPr>
        <w:pStyle w:val="ListBullet"/>
      </w:pPr>
      <w:r>
        <w:t>Total time in hours while AHU is in a economizing plus mechanical cooling mode: 269.0</w:t>
      </w:r>
    </w:p>
    <w:p>
      <w:pPr>
        <w:pStyle w:val="ListBullet"/>
      </w:pPr>
      <w:r>
        <w:t>Total percent time in while AHU is in a economizing plus mechanical cooling mode: 1.79%</w:t>
      </w:r>
    </w:p>
    <w:p>
      <w:pPr>
        <w:pStyle w:val="ListBullet"/>
      </w:pPr>
      <w:r>
        <w:t>Total time in hours while AHU is in a mechanical cooling mode: 0.0</w:t>
      </w:r>
    </w:p>
    <w:p>
      <w:pPr>
        <w:pStyle w:val="ListBullet"/>
      </w:pPr>
      <w:r>
        <w:t>Total percent time in while AHU is in a mechanical cooling mode: 0.0%</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Thu Apr 27 09:36:45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