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Five Report</w:t>
      </w:r>
    </w:p>
    <w:p>
      <w:r>
        <w:t>Fault condition five of ASHRAE Guideline 36 is (an AHU heating mode or winter time conditions only fault equation) related to flagging supply air temperatures that are out of acceptable ranges based on the mix air temperature and an assumption for heat created by the AHU supply fan in the air stream. Fault condition five equation as defined by ASHRAE:</w:t>
      </w:r>
    </w:p>
    <w:p>
      <w:r>
        <w:drawing>
          <wp:inline xmlns:a="http://schemas.openxmlformats.org/drawingml/2006/main" xmlns:pic="http://schemas.openxmlformats.org/drawingml/2006/picture">
            <wp:extent cx="5486400" cy="1206792"/>
            <wp:docPr id="1" name="Picture 1"/>
            <wp:cNvGraphicFramePr>
              <a:graphicFrameLocks noChangeAspect="1"/>
            </wp:cNvGraphicFramePr>
            <a:graphic>
              <a:graphicData uri="http://schemas.openxmlformats.org/drawingml/2006/picture">
                <pic:pic>
                  <pic:nvPicPr>
                    <pic:cNvPr id="0" name="fc5_definition.png"/>
                    <pic:cNvPicPr/>
                  </pic:nvPicPr>
                  <pic:blipFill>
                    <a:blip r:embed="rId9"/>
                    <a:stretch>
                      <a:fillRect/>
                    </a:stretch>
                  </pic:blipFill>
                  <pic:spPr>
                    <a:xfrm>
                      <a:off x="0" y="0"/>
                      <a:ext cx="5486400" cy="1206792"/>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627.0</w:t>
      </w:r>
    </w:p>
    <w:p>
      <w:pPr>
        <w:pStyle w:val="ListBullet"/>
      </w:pPr>
      <w:r>
        <w:t>Total time in hours calculated in dataset: 15047.983333333334</w:t>
      </w:r>
    </w:p>
    <w:p>
      <w:pPr>
        <w:pStyle w:val="ListBullet"/>
      </w:pPr>
      <w:r>
        <w:t>Total time in hours for when fault flag is True: 29.416666666666668</w:t>
      </w:r>
    </w:p>
    <w:p>
      <w:pPr>
        <w:pStyle w:val="ListBullet"/>
      </w:pPr>
      <w:r>
        <w:t>Percent of time in the dataset when the fault flag is True: 4.71%</w:t>
      </w:r>
    </w:p>
    <w:p>
      <w:pPr>
        <w:pStyle w:val="ListBullet"/>
      </w:pPr>
      <w:r>
        <w:t>Percent of time in the dataset when the fault flag is False: 95.29%</w:t>
      </w:r>
    </w:p>
    <w:p>
      <w:pPr>
        <w:pStyle w:val="ListBullet"/>
      </w:pPr>
      <w:r>
        <w:t>Calculated motor runtime in hours based off of VFD signal &gt; zero: 601.32</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5 is True the average mix air temp is 73.22°F and the outside air temp is 48.25°F. This could possibly help with pin pointing AHU operating conditions for when this fault is True.</w:t>
      </w:r>
    </w:p>
    <w:p>
      <w:pPr>
        <w:pStyle w:val="Heading1"/>
      </w:pPr>
      <w:r>
        <w:t>Summary Statistics filtered for when the AHU is running</w:t>
      </w:r>
    </w:p>
    <w:p>
      <w:pPr>
        <w:pStyle w:val="Heading3"/>
      </w:pPr>
      <w:r>
        <w:t>Mix Temp</w:t>
      </w:r>
    </w:p>
    <w:p>
      <w:pPr>
        <w:pStyle w:val="ListBullet"/>
      </w:pPr>
      <w:r>
        <w:t>count    24560.000000</w:t>
        <w:br/>
        <w:t>mean        70.859680</w:t>
        <w:br/>
        <w:t>std          7.275293</w:t>
        <w:br/>
        <w:t>min         15.946000</w:t>
        <w:br/>
        <w:t>25%         67.696000</w:t>
        <w:br/>
        <w:t>50%         72.976000</w:t>
        <w:br/>
        <w:t>75%         74.614500</w:t>
        <w:br/>
        <w:t>max         89.022000</w:t>
        <w:br/>
        <w:t>Name: AHU: Mixed Air Temperature, dtype: float64</w:t>
      </w:r>
    </w:p>
    <w:p>
      <w:pPr>
        <w:pStyle w:val="Heading3"/>
      </w:pPr>
      <w:r>
        <w:t>Supply Temp</w:t>
      </w:r>
    </w:p>
    <w:p>
      <w:pPr>
        <w:pStyle w:val="ListBullet"/>
      </w:pPr>
      <w:r>
        <w:t>count    24560.000000</w:t>
        <w:br/>
        <w:t>mean        60.927629</w:t>
        <w:br/>
        <w:t>std         11.208602</w:t>
        <w:br/>
        <w:t>min         23.950000</w:t>
        <w:br/>
        <w:t>25%         54.938000</w:t>
        <w:br/>
        <w:t>50%         55.270000</w:t>
        <w:br/>
        <w:t>75%         65.034000</w:t>
        <w:br/>
        <w:t>max        101.630000</w:t>
        <w:br/>
        <w:t>Name: AHU: Supply Air Temperature, dtype: float64</w:t>
      </w:r>
    </w:p>
    <w:p>
      <w:pPr>
        <w:pStyle w:val="Heading2"/>
      </w:pPr>
      <w:r>
        <w:t>Suggestions based on data analysis</w:t>
      </w:r>
    </w:p>
    <w:p>
      <w:pPr>
        <w:pStyle w:val="ListBullet"/>
      </w:pPr>
      <w:r>
        <w:t>The percent True metric that represents the amount of time for when the fault flag is True is low inidicating the AHU temperature sensors are within calibration</w:t>
      </w:r>
    </w:p>
    <w:p>
      <w:r>
        <w:rPr>
          <w:rStyle w:val="Emphasis"/>
        </w:rPr>
        <w:t>Report generated: Tue Apr 11 11:58:20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