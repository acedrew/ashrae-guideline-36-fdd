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 Closest Weather Days Summary</w:t>
      </w:r>
    </w:p>
    <w:p>
      <w:r>
        <w:rPr>
          <w:b/>
          <w:sz w:val="24"/>
        </w:rPr>
        <w:t>Test Case 10A_4 on 08-05-2022</w:t>
      </w:r>
    </w:p>
    <w:p>
      <w:pPr>
        <w:pStyle w:val="Heading2"/>
      </w:pPr>
      <w:r>
        <w:t>Data used to calculate an averaged load profile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Main meter test day plot event from hour 12 to hour 16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Main Meter Statistics</w:t>
      </w:r>
    </w:p>
    <w:p>
      <w:pPr>
        <w:pStyle w:val="ListBullet"/>
      </w:pPr>
      <w:r>
        <w:t>Main meter net change power during event: 1076.88 Watts</w:t>
      </w:r>
    </w:p>
    <w:p>
      <w:pPr>
        <w:pStyle w:val="ListBullet"/>
      </w:pPr>
      <w:r>
        <w:t>Main meter percent change in power during event: 1 %</w:t>
      </w:r>
    </w:p>
    <w:p>
      <w:pPr>
        <w:pStyle w:val="ListBullet"/>
      </w:pPr>
      <w:r>
        <w:t>Averaged data main meter max power: 63768 Watts</w:t>
      </w:r>
    </w:p>
    <w:p>
      <w:pPr>
        <w:pStyle w:val="ListBullet"/>
      </w:pPr>
      <w:r>
        <w:t>Test day main meter max power: 105080 Watts</w:t>
      </w:r>
    </w:p>
    <w:p>
      <w:pPr>
        <w:pStyle w:val="ListBullet"/>
      </w:pPr>
      <w:r>
        <w:t>Averaged data main meter calculated energy: 807731 Watt-Hr</w:t>
      </w:r>
    </w:p>
    <w:p>
      <w:pPr>
        <w:pStyle w:val="ListBullet"/>
      </w:pPr>
      <w:r>
        <w:t>Test day main meter calculated energy: 824082 Watt-Hr</w:t>
      </w:r>
    </w:p>
    <w:p>
      <w:pPr>
        <w:pStyle w:val="Heading2"/>
      </w:pPr>
      <w:r>
        <w:t>AHU meter test day plot event from hour 12 to hour 16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AHU Meter Statistics</w:t>
      </w:r>
    </w:p>
    <w:p>
      <w:pPr>
        <w:pStyle w:val="ListBullet"/>
      </w:pPr>
      <w:r>
        <w:t>AHU meter net change power during event: 6678.24 Watts</w:t>
      </w:r>
    </w:p>
    <w:p>
      <w:pPr>
        <w:pStyle w:val="ListBullet"/>
      </w:pPr>
      <w:r>
        <w:t>AHU meter percent change in power during event: 16 %</w:t>
      </w:r>
    </w:p>
    <w:p>
      <w:pPr>
        <w:pStyle w:val="ListBullet"/>
      </w:pPr>
      <w:r>
        <w:t>Averaged data ahu meter max power: 46367 Watts</w:t>
      </w:r>
    </w:p>
    <w:p>
      <w:pPr>
        <w:pStyle w:val="ListBullet"/>
      </w:pPr>
      <w:r>
        <w:t>Test day ahu meter max power: 80537 Watts</w:t>
      </w:r>
    </w:p>
    <w:p>
      <w:pPr>
        <w:pStyle w:val="ListBullet"/>
      </w:pPr>
      <w:r>
        <w:t>Averaged data ahu meter calculated energy: 433517 Watt-Hr</w:t>
      </w:r>
    </w:p>
    <w:p>
      <w:pPr>
        <w:pStyle w:val="ListBullet"/>
      </w:pPr>
      <w:r>
        <w:t>Test day ahu meter calculated energy: 509699 Watt-Hr</w:t>
      </w:r>
    </w:p>
    <w:p>
      <w:r>
        <w:rPr>
          <w:rStyle w:val="Emphasis"/>
        </w:rPr>
        <w:t>Report generated: Sat Jul  1 11:09:56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