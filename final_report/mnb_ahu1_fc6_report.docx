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A fault will get flagged in an AHU heating or mechanical cooling mode only if the calculated OA fraction is too low or too high as to compared to percent Min calculation which is the AHU total air flow divided by the design minimum outdoor air expressed as a percent.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31.0</w:t>
      </w:r>
    </w:p>
    <w:p>
      <w:pPr>
        <w:pStyle w:val="ListBullet"/>
      </w:pPr>
      <w:r>
        <w:t>Total time in hours calculated in dataset: 743.8833333333333</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743.88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1369.000000</w:t>
        <w:br/>
        <w:t>mean       59.961286</w:t>
        <w:br/>
        <w:t>std         0.930167</w:t>
        <w:br/>
        <w:t>min        55.600000</w:t>
        <w:br/>
        <w:t>25%        59.900000</w:t>
        <w:br/>
        <w:t>50%        60.000000</w:t>
        <w:br/>
        <w:t>75%        60.100000</w:t>
        <w:br/>
        <w:t>max        62.900000</w:t>
        <w:br/>
        <w:t>Name: AHU1_MATemp, dtype: float64</w:t>
      </w:r>
    </w:p>
    <w:p>
      <w:pPr>
        <w:pStyle w:val="Heading3"/>
      </w:pPr>
      <w:r>
        <w:t>Outside Temp</w:t>
      </w:r>
    </w:p>
    <w:p>
      <w:pPr>
        <w:pStyle w:val="ListBullet"/>
      </w:pPr>
      <w:r>
        <w:t>count    1369.000000</w:t>
        <w:br/>
        <w:t>mean       27.661432</w:t>
        <w:br/>
        <w:t>std         8.729501</w:t>
        <w:br/>
        <w:t>min       -10.000000</w:t>
        <w:br/>
        <w:t>25%        23.000000</w:t>
        <w:br/>
        <w:t>50%        30.000000</w:t>
        <w:br/>
        <w:t>75%        34.000000</w:t>
        <w:br/>
        <w:t>max        46.000000</w:t>
        <w:br/>
        <w:t>Name: HourlyDryBulbTemp, dtype: float64</w:t>
      </w:r>
    </w:p>
    <w:p>
      <w:pPr>
        <w:pStyle w:val="Heading3"/>
      </w:pPr>
      <w:r>
        <w:t>Return Temp</w:t>
      </w:r>
    </w:p>
    <w:p>
      <w:pPr>
        <w:pStyle w:val="ListBullet"/>
      </w:pPr>
      <w:r>
        <w:t>count    1369.000000</w:t>
        <w:br/>
        <w:t>mean       69.230825</w:t>
        <w:br/>
        <w:t>std         0.494176</w:t>
        <w:br/>
        <w:t>min        68.200000</w:t>
        <w:br/>
        <w:t>25%        68.900000</w:t>
        <w:br/>
        <w:t>50%        69.200000</w:t>
        <w:br/>
        <w:t>75%        69.500000</w:t>
        <w:br/>
        <w:t>max        70.400000</w:t>
        <w:br/>
        <w:t>Name: AHU1_RATemp_value, dtype: float64</w:t>
      </w:r>
    </w:p>
    <w:p>
      <w:pPr>
        <w:pStyle w:val="Heading3"/>
      </w:pPr>
      <w:r>
        <w:t>Total Air Flow</w:t>
      </w:r>
    </w:p>
    <w:p>
      <w:pPr>
        <w:pStyle w:val="ListBullet"/>
      </w:pPr>
      <w:r>
        <w:t>count    1369.000000</w:t>
        <w:br/>
        <w:t>mean     1783.910884</w:t>
        <w:br/>
        <w:t>std       248.642624</w:t>
        <w:br/>
        <w:t>min      1470.000000</w:t>
        <w:br/>
        <w:t>25%      1621.000000</w:t>
        <w:br/>
        <w:t>50%      1684.000000</w:t>
        <w:br/>
        <w:t>75%      1828.000000</w:t>
        <w:br/>
        <w:t>max      2416.000000</w:t>
        <w:br/>
        <w:t>Name: AHU1_SaFanFlow_value, dtype: float64</w:t>
      </w:r>
    </w:p>
    <w:p>
      <w:pPr>
        <w:pStyle w:val="Heading2"/>
      </w:pPr>
      <w:r>
        <w:t>Suggestions based on data analysis</w:t>
      </w:r>
    </w:p>
    <w:p>
      <w:pPr>
        <w:pStyle w:val="ListBullet"/>
      </w:pPr>
      <w:r>
        <w:t>The percent True metric that represents the amount of time for when the fault flag is True is low inidicating the sensors are within calibration</w:t>
      </w:r>
    </w:p>
    <w:p>
      <w:r>
        <w:rPr>
          <w:rStyle w:val="Emphasis"/>
        </w:rPr>
        <w:t>Report generated: Fri Feb 24 11:09:57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